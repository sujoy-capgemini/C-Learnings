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736AB" w14:textId="75E71238" w:rsidR="00463991" w:rsidRPr="00463991" w:rsidRDefault="00000000" w:rsidP="00463991">
      <w:pPr>
        <w:pStyle w:val="Heading1"/>
      </w:pPr>
      <w:r>
        <w:rPr>
          <w:rFonts w:ascii="Segoe UI Emoji" w:hAnsi="Segoe UI Emoji" w:cs="Segoe UI Emoji"/>
        </w:rPr>
        <w:t>🧠</w:t>
      </w:r>
      <w:r>
        <w:t xml:space="preserve"> BASIC CONCEPTS OF OS &amp; LINUX</w:t>
      </w:r>
      <w:r w:rsidR="00463991">
        <w:t xml:space="preserve">: </w:t>
      </w:r>
    </w:p>
    <w:p w14:paraId="169C987F" w14:textId="77777777" w:rsidR="00947A81" w:rsidRDefault="00000000">
      <w:pPr>
        <w:pStyle w:val="Heading2"/>
      </w:pPr>
      <w:r>
        <w:rPr>
          <w:rFonts w:ascii="Segoe UI Symbol" w:hAnsi="Segoe UI Symbol" w:cs="Segoe UI Symbol"/>
        </w:rPr>
        <w:t>🖥</w:t>
      </w:r>
      <w:r>
        <w:t xml:space="preserve"> What is Operating System (OS)?</w:t>
      </w:r>
    </w:p>
    <w:p w14:paraId="1092F2DE" w14:textId="77777777" w:rsidR="00947A81" w:rsidRDefault="00000000">
      <w:pPr>
        <w:pStyle w:val="ListBullet"/>
      </w:pPr>
      <w:r>
        <w:t>- It is system software that controls the computer.</w:t>
      </w:r>
    </w:p>
    <w:p w14:paraId="707BE0FF" w14:textId="77777777" w:rsidR="00947A81" w:rsidRDefault="00000000">
      <w:pPr>
        <w:pStyle w:val="ListBullet"/>
      </w:pPr>
      <w:r>
        <w:t>- Manages hardware, files, memory, and applications.</w:t>
      </w:r>
    </w:p>
    <w:p w14:paraId="5B73993C" w14:textId="77777777" w:rsidR="00947A81" w:rsidRDefault="00000000">
      <w:pPr>
        <w:pStyle w:val="ListBullet"/>
      </w:pPr>
      <w:r>
        <w:t>- Allows user interaction through GUI or terminal.</w:t>
      </w:r>
    </w:p>
    <w:p w14:paraId="7CCA83B6" w14:textId="77777777" w:rsidR="00947A81" w:rsidRDefault="00000000">
      <w:pPr>
        <w:pStyle w:val="ListBullet"/>
      </w:pPr>
      <w:r>
        <w:t>- Examples: Windows, Linux, macOS, Android.</w:t>
      </w:r>
    </w:p>
    <w:p w14:paraId="002BD30F" w14:textId="77777777" w:rsidR="00947A81" w:rsidRDefault="00000000">
      <w:pPr>
        <w:pStyle w:val="Heading2"/>
      </w:pPr>
      <w:r>
        <w:t>🧩 What is Kernel?</w:t>
      </w:r>
    </w:p>
    <w:p w14:paraId="2C4C9654" w14:textId="77777777" w:rsidR="00947A81" w:rsidRDefault="00000000">
      <w:pPr>
        <w:pStyle w:val="ListBullet"/>
      </w:pPr>
      <w:r>
        <w:t>- Core part of an operating system.</w:t>
      </w:r>
    </w:p>
    <w:p w14:paraId="112FF0FB" w14:textId="77777777" w:rsidR="00947A81" w:rsidRDefault="00000000">
      <w:pPr>
        <w:pStyle w:val="ListBullet"/>
      </w:pPr>
      <w:r>
        <w:t>- Connects software with hardware.</w:t>
      </w:r>
    </w:p>
    <w:p w14:paraId="773C9496" w14:textId="77777777" w:rsidR="00947A81" w:rsidRDefault="00000000">
      <w:pPr>
        <w:pStyle w:val="ListBullet"/>
      </w:pPr>
      <w:r>
        <w:t>- Handles CPU, memory, file system, etc.</w:t>
      </w:r>
    </w:p>
    <w:p w14:paraId="6A1D42AA" w14:textId="77777777" w:rsidR="00947A81" w:rsidRDefault="00000000">
      <w:pPr>
        <w:pStyle w:val="ListBullet"/>
      </w:pPr>
      <w:r>
        <w:t>- Types: Monolithic (Linux), Microkernel (Minix).</w:t>
      </w:r>
    </w:p>
    <w:p w14:paraId="7F935D7A" w14:textId="77777777" w:rsidR="00947A81" w:rsidRDefault="00000000">
      <w:pPr>
        <w:pStyle w:val="Heading2"/>
      </w:pPr>
      <w:r>
        <w:t>🐧 What is Linux?</w:t>
      </w:r>
    </w:p>
    <w:p w14:paraId="53761CD6" w14:textId="77777777" w:rsidR="00947A81" w:rsidRDefault="00000000">
      <w:pPr>
        <w:pStyle w:val="ListBullet"/>
      </w:pPr>
      <w:r>
        <w:t>- Open-source Operating System based on UNIX.</w:t>
      </w:r>
    </w:p>
    <w:p w14:paraId="753D1FF8" w14:textId="77777777" w:rsidR="00947A81" w:rsidRDefault="00000000">
      <w:pPr>
        <w:pStyle w:val="ListBullet"/>
      </w:pPr>
      <w:r>
        <w:t>- Free to use and highly customizable.</w:t>
      </w:r>
    </w:p>
    <w:p w14:paraId="45007251" w14:textId="77777777" w:rsidR="00947A81" w:rsidRDefault="00000000">
      <w:pPr>
        <w:pStyle w:val="ListBullet"/>
      </w:pPr>
      <w:r>
        <w:t>- Used in servers, desktops, mobile phones, etc.</w:t>
      </w:r>
    </w:p>
    <w:p w14:paraId="3D2E65C4" w14:textId="77777777" w:rsidR="00947A81" w:rsidRDefault="00000000">
      <w:pPr>
        <w:pStyle w:val="ListBullet"/>
      </w:pPr>
      <w:r>
        <w:t>- Popular distros: Ubuntu, Fedora, Debian, Red Hat.</w:t>
      </w:r>
    </w:p>
    <w:p w14:paraId="3802EFF6" w14:textId="77777777" w:rsidR="00947A81" w:rsidRDefault="00000000">
      <w:pPr>
        <w:pStyle w:val="Heading1"/>
      </w:pPr>
      <w:r>
        <w:t>💻 BASIC LINUX COMMANDS</w:t>
      </w:r>
    </w:p>
    <w:p w14:paraId="63BC8F73" w14:textId="77777777" w:rsidR="00947A81" w:rsidRDefault="00000000">
      <w:pPr>
        <w:pStyle w:val="Heading2"/>
      </w:pPr>
      <w:r>
        <w:t>📂 DIRECTORY COMMANDS</w:t>
      </w:r>
    </w:p>
    <w:p w14:paraId="53D81BDF" w14:textId="77777777" w:rsidR="00947A81" w:rsidRDefault="00000000">
      <w:r>
        <w:t>pwd              → Show current path</w:t>
      </w:r>
    </w:p>
    <w:p w14:paraId="24B225D6" w14:textId="77777777" w:rsidR="00947A81" w:rsidRDefault="00000000">
      <w:r>
        <w:t>cd               → Go to home directory</w:t>
      </w:r>
    </w:p>
    <w:p w14:paraId="616244D4" w14:textId="77777777" w:rsidR="00947A81" w:rsidRDefault="00000000">
      <w:r>
        <w:t>cd foldername    → Move to a folder</w:t>
      </w:r>
    </w:p>
    <w:p w14:paraId="11F75ACD" w14:textId="77777777" w:rsidR="00947A81" w:rsidRDefault="00000000">
      <w:r>
        <w:t>cd ..            → Go one level back</w:t>
      </w:r>
    </w:p>
    <w:p w14:paraId="59631F85" w14:textId="77777777" w:rsidR="00947A81" w:rsidRDefault="00000000">
      <w:r>
        <w:t>cd /path/folder  → Go to absolute path</w:t>
      </w:r>
    </w:p>
    <w:p w14:paraId="4ABD223C" w14:textId="77777777" w:rsidR="00947A81" w:rsidRDefault="00947A81"/>
    <w:p w14:paraId="54D7275F" w14:textId="77777777" w:rsidR="00947A81" w:rsidRDefault="00000000">
      <w:r>
        <w:t>📌 Absolute Path: Full path from root (starts with /)</w:t>
      </w:r>
    </w:p>
    <w:p w14:paraId="5D0E3D9A" w14:textId="77777777" w:rsidR="00947A81" w:rsidRDefault="00000000">
      <w:r>
        <w:t>📌 Relative Path: Path from current directory</w:t>
      </w:r>
    </w:p>
    <w:p w14:paraId="065E31D6" w14:textId="77777777" w:rsidR="00947A81" w:rsidRDefault="00000000">
      <w:pPr>
        <w:pStyle w:val="Heading2"/>
      </w:pPr>
      <w:r>
        <w:t>🕒 DATE AND TIME</w:t>
      </w:r>
    </w:p>
    <w:p w14:paraId="66AAA001" w14:textId="77777777" w:rsidR="00947A81" w:rsidRDefault="00000000">
      <w:r>
        <w:t>date              → Full date and time</w:t>
      </w:r>
    </w:p>
    <w:p w14:paraId="3AC92838" w14:textId="77777777" w:rsidR="00947A81" w:rsidRDefault="00000000">
      <w:r>
        <w:lastRenderedPageBreak/>
        <w:t>date +%D          → Date only (MM/DD/YY)</w:t>
      </w:r>
    </w:p>
    <w:p w14:paraId="5218CEB9" w14:textId="77777777" w:rsidR="00947A81" w:rsidRDefault="00000000">
      <w:r>
        <w:t>date +%T          → Time only (HH:MM:SS)</w:t>
      </w:r>
    </w:p>
    <w:p w14:paraId="1CBF7C01" w14:textId="77777777" w:rsidR="00947A81" w:rsidRDefault="00000000">
      <w:pPr>
        <w:pStyle w:val="Heading2"/>
      </w:pPr>
      <w:r>
        <w:t>📚 HISTORY</w:t>
      </w:r>
    </w:p>
    <w:p w14:paraId="7905024F" w14:textId="77777777" w:rsidR="00947A81" w:rsidRDefault="00000000">
      <w:r>
        <w:t>history           → Show all previous commands</w:t>
      </w:r>
    </w:p>
    <w:p w14:paraId="503689A2" w14:textId="77777777" w:rsidR="00947A81" w:rsidRDefault="00000000">
      <w:pPr>
        <w:pStyle w:val="Heading2"/>
      </w:pPr>
      <w:r>
        <w:t>🧽 CLEAR TERMINAL</w:t>
      </w:r>
    </w:p>
    <w:p w14:paraId="574AEC48" w14:textId="77777777" w:rsidR="00947A81" w:rsidRDefault="00000000">
      <w:r>
        <w:t>clear             → Clean the terminal screen</w:t>
      </w:r>
    </w:p>
    <w:p w14:paraId="70577D97" w14:textId="77777777" w:rsidR="00947A81" w:rsidRDefault="00000000">
      <w:pPr>
        <w:pStyle w:val="Heading2"/>
      </w:pPr>
      <w:r>
        <w:t>📁 FILE &amp; FOLDER COMMANDS</w:t>
      </w:r>
    </w:p>
    <w:p w14:paraId="6779F839" w14:textId="77777777" w:rsidR="00947A81" w:rsidRDefault="00000000">
      <w:r>
        <w:t>ls               → List files/folders</w:t>
      </w:r>
    </w:p>
    <w:p w14:paraId="4D3491FA" w14:textId="77777777" w:rsidR="00947A81" w:rsidRDefault="00000000">
      <w:r>
        <w:t>ls -lt           → List files sorted by time</w:t>
      </w:r>
    </w:p>
    <w:p w14:paraId="74D0F38B" w14:textId="77777777" w:rsidR="00947A81" w:rsidRDefault="00000000">
      <w:r>
        <w:t>ls -lh           → List files with sizes</w:t>
      </w:r>
    </w:p>
    <w:p w14:paraId="0F1BFF87" w14:textId="77777777" w:rsidR="00947A81" w:rsidRDefault="00947A81"/>
    <w:p w14:paraId="4026A467" w14:textId="77777777" w:rsidR="00947A81" w:rsidRDefault="00000000">
      <w:r>
        <w:t>mkdir folder     → Create folder</w:t>
      </w:r>
    </w:p>
    <w:p w14:paraId="257DCC66" w14:textId="77777777" w:rsidR="00947A81" w:rsidRDefault="00000000">
      <w:r>
        <w:t>rmdir folder     → Remove empty folder</w:t>
      </w:r>
    </w:p>
    <w:p w14:paraId="66173BBF" w14:textId="77777777" w:rsidR="00947A81" w:rsidRDefault="00000000">
      <w:pPr>
        <w:pStyle w:val="Heading2"/>
      </w:pPr>
      <w:r>
        <w:t>📄 FILE CREATION &amp; READING</w:t>
      </w:r>
    </w:p>
    <w:p w14:paraId="245BEE4C" w14:textId="77777777" w:rsidR="00947A81" w:rsidRDefault="00000000">
      <w:r>
        <w:t>touch file.txt                     → Create empty file</w:t>
      </w:r>
    </w:p>
    <w:p w14:paraId="75D1A044" w14:textId="77777777" w:rsidR="00947A81" w:rsidRDefault="00000000">
      <w:r>
        <w:t>echo "Hi Sujoy!" &gt; file.txt       → Write to file (overwrite)</w:t>
      </w:r>
    </w:p>
    <w:p w14:paraId="05FE358F" w14:textId="77777777" w:rsidR="00947A81" w:rsidRDefault="00000000">
      <w:r>
        <w:t>cat file.txt                      → Show file content</w:t>
      </w:r>
    </w:p>
    <w:p w14:paraId="04597550" w14:textId="77777777" w:rsidR="00947A81" w:rsidRDefault="00000000">
      <w:pPr>
        <w:pStyle w:val="Heading2"/>
      </w:pPr>
      <w:r>
        <w:t>📄 FILE READING</w:t>
      </w:r>
    </w:p>
    <w:p w14:paraId="76F620AD" w14:textId="77777777" w:rsidR="00947A81" w:rsidRDefault="00000000">
      <w:r>
        <w:t>less file.txt                     → Scrollable file view</w:t>
      </w:r>
    </w:p>
    <w:p w14:paraId="5B5089E7" w14:textId="77777777" w:rsidR="00947A81" w:rsidRDefault="00000000">
      <w:r>
        <w:t xml:space="preserve">    (q → quit, / → search, n → next)</w:t>
      </w:r>
    </w:p>
    <w:p w14:paraId="3BC742E7" w14:textId="77777777" w:rsidR="00947A81" w:rsidRDefault="00000000">
      <w:r>
        <w:t>more file.txt                     → View file line by line</w:t>
      </w:r>
    </w:p>
    <w:p w14:paraId="665E658B" w14:textId="77777777" w:rsidR="00947A81" w:rsidRDefault="00000000">
      <w:r>
        <w:t>realpath file.txt                 → Show full path</w:t>
      </w:r>
    </w:p>
    <w:p w14:paraId="4E6A663A" w14:textId="77777777" w:rsidR="00947A81" w:rsidRDefault="00000000">
      <w:pPr>
        <w:pStyle w:val="Heading2"/>
      </w:pPr>
      <w:r>
        <w:t>✏ EDIT FILES</w:t>
      </w:r>
    </w:p>
    <w:p w14:paraId="62E0AC04" w14:textId="77777777" w:rsidR="00947A81" w:rsidRDefault="00000000">
      <w:r>
        <w:t>vi sujoy.txt</w:t>
      </w:r>
    </w:p>
    <w:p w14:paraId="6033F356" w14:textId="77777777" w:rsidR="00947A81" w:rsidRDefault="00000000">
      <w:r>
        <w:t xml:space="preserve">    (Press i to insert, Esc to exit insert mode, :wq to save and quit)</w:t>
      </w:r>
    </w:p>
    <w:p w14:paraId="440B1AEF" w14:textId="77777777" w:rsidR="00947A81" w:rsidRDefault="00947A81"/>
    <w:p w14:paraId="791523DA" w14:textId="18E77575" w:rsidR="00947A81" w:rsidRDefault="00463991">
      <w:r>
        <w:t xml:space="preserve">     </w:t>
      </w:r>
      <w:r w:rsidR="00000000">
        <w:t>nano sujoy.txt</w:t>
      </w:r>
    </w:p>
    <w:p w14:paraId="3B0D6B04" w14:textId="77777777" w:rsidR="00947A81" w:rsidRDefault="00000000">
      <w:r>
        <w:lastRenderedPageBreak/>
        <w:t xml:space="preserve">    (Edit directly, Ctrl+X → Y → Enter to save)</w:t>
      </w:r>
    </w:p>
    <w:p w14:paraId="0CCF4602" w14:textId="77777777" w:rsidR="00947A81" w:rsidRDefault="00000000">
      <w:pPr>
        <w:pStyle w:val="Heading2"/>
      </w:pPr>
      <w:r>
        <w:t>🧹 DELETE FILE</w:t>
      </w:r>
    </w:p>
    <w:p w14:paraId="06BD6E22" w14:textId="77777777" w:rsidR="00947A81" w:rsidRDefault="00000000">
      <w:r>
        <w:t>rm file.txt        → Delete file</w:t>
      </w:r>
    </w:p>
    <w:p w14:paraId="2C36B2B1" w14:textId="77777777" w:rsidR="00947A81" w:rsidRDefault="00000000">
      <w:pPr>
        <w:pStyle w:val="Heading2"/>
      </w:pPr>
      <w:r>
        <w:t>📤 COPY / MOVE / RENAME</w:t>
      </w:r>
    </w:p>
    <w:p w14:paraId="49720DD0" w14:textId="77777777" w:rsidR="00947A81" w:rsidRDefault="00000000">
      <w:r>
        <w:t>cp file.txt folder/              → Copy file to folder</w:t>
      </w:r>
    </w:p>
    <w:p w14:paraId="3788B26A" w14:textId="77777777" w:rsidR="00947A81" w:rsidRDefault="00000000">
      <w:r>
        <w:t>mv file.txt folder/             → Move file to folder</w:t>
      </w:r>
    </w:p>
    <w:p w14:paraId="12315BC9" w14:textId="77777777" w:rsidR="00947A81" w:rsidRDefault="00000000">
      <w:r>
        <w:t>mv oldname.txt newname.txt      → Rename file</w:t>
      </w:r>
    </w:p>
    <w:p w14:paraId="0A9AE83E" w14:textId="77777777" w:rsidR="00947A81" w:rsidRDefault="00000000">
      <w:pPr>
        <w:pStyle w:val="Heading2"/>
      </w:pPr>
      <w:r>
        <w:t>📖 READ SPECIFIC LINES</w:t>
      </w:r>
    </w:p>
    <w:p w14:paraId="73CC4B2B" w14:textId="77777777" w:rsidR="00947A81" w:rsidRDefault="00000000">
      <w:r>
        <w:t>head -5 file.txt      → Show top 5 lines</w:t>
      </w:r>
    </w:p>
    <w:p w14:paraId="7F6C96BF" w14:textId="77777777" w:rsidR="00947A81" w:rsidRDefault="00000000">
      <w:r>
        <w:t>tail -5 file.txt      → Show last 5 lines</w:t>
      </w:r>
    </w:p>
    <w:p w14:paraId="03E00D69" w14:textId="77777777" w:rsidR="00947A81" w:rsidRDefault="00000000">
      <w:pPr>
        <w:pStyle w:val="Heading2"/>
      </w:pPr>
      <w:r>
        <w:t>🔠 SORTING &amp; UNIQUE</w:t>
      </w:r>
    </w:p>
    <w:p w14:paraId="456F1789" w14:textId="77777777" w:rsidR="00947A81" w:rsidRDefault="00000000">
      <w:r>
        <w:t>sort file.txt                     → Sort lines A to Z</w:t>
      </w:r>
    </w:p>
    <w:p w14:paraId="51E6CAEB" w14:textId="77777777" w:rsidR="00947A81" w:rsidRDefault="00000000">
      <w:r>
        <w:t>sort -r file.txt                  → Reverse sort</w:t>
      </w:r>
    </w:p>
    <w:p w14:paraId="1E0385A5" w14:textId="77777777" w:rsidR="00947A81" w:rsidRDefault="00000000">
      <w:r>
        <w:t>sort file.txt | uniq              → Unique lines only</w:t>
      </w:r>
    </w:p>
    <w:p w14:paraId="082AD07B" w14:textId="77777777" w:rsidR="00947A81" w:rsidRDefault="00000000">
      <w:pPr>
        <w:pStyle w:val="Heading2"/>
      </w:pPr>
      <w:r>
        <w:t>📂 File Splitting</w:t>
      </w:r>
    </w:p>
    <w:p w14:paraId="6D8CA15F" w14:textId="77777777" w:rsidR="00947A81" w:rsidRDefault="00000000">
      <w:r>
        <w:t>split -l 2 filename</w:t>
      </w:r>
    </w:p>
    <w:p w14:paraId="4717BD89" w14:textId="77777777" w:rsidR="00947A81" w:rsidRDefault="00000000">
      <w:r>
        <w:t>- 📌 Splits a file into chunks of 2 lines each.</w:t>
      </w:r>
    </w:p>
    <w:p w14:paraId="74CF0CB4" w14:textId="77777777" w:rsidR="00947A81" w:rsidRDefault="00000000">
      <w:r>
        <w:t>- 🎯 Example: If a file has 6 lines, this will split it into 3 files with 2 lines each.</w:t>
      </w:r>
    </w:p>
    <w:p w14:paraId="462750B9" w14:textId="77777777" w:rsidR="00947A81" w:rsidRDefault="00000000">
      <w:pPr>
        <w:pStyle w:val="Heading2"/>
      </w:pPr>
      <w:r>
        <w:t>🔍 Grep (Pattern Searching)</w:t>
      </w:r>
    </w:p>
    <w:p w14:paraId="6D50A272" w14:textId="77777777" w:rsidR="00947A81" w:rsidRDefault="00000000">
      <w:r>
        <w:t>grep "pattern" filename – 🔎 Searches for a pattern in a file.</w:t>
      </w:r>
    </w:p>
    <w:p w14:paraId="4974D611" w14:textId="77777777" w:rsidR="00947A81" w:rsidRDefault="00000000">
      <w:r>
        <w:t>egrep "word1|word2" – 🔎 Searches for multiple patterns using extended regex.</w:t>
      </w:r>
    </w:p>
    <w:p w14:paraId="22451E53" w14:textId="77777777" w:rsidR="00947A81" w:rsidRDefault="00947A81"/>
    <w:p w14:paraId="50A908F4" w14:textId="77777777" w:rsidR="00947A81" w:rsidRDefault="00000000">
      <w:r>
        <w:t>Examples:</w:t>
      </w:r>
    </w:p>
    <w:p w14:paraId="7FC95852" w14:textId="77777777" w:rsidR="00947A81" w:rsidRDefault="00000000">
      <w:r>
        <w:t>grep "hello" file.txt</w:t>
      </w:r>
    </w:p>
    <w:p w14:paraId="6A4E4044" w14:textId="77777777" w:rsidR="00947A81" w:rsidRDefault="00000000">
      <w:r>
        <w:t>egrep "apple|banana" fruits.txt</w:t>
      </w:r>
    </w:p>
    <w:p w14:paraId="570461EB" w14:textId="77777777" w:rsidR="00947A81" w:rsidRDefault="00000000">
      <w:pPr>
        <w:pStyle w:val="Heading2"/>
      </w:pPr>
      <w:r>
        <w:t>🃏 Wildcard in Linux</w:t>
      </w:r>
    </w:p>
    <w:p w14:paraId="5E2D5FD1" w14:textId="77777777" w:rsidR="00947A81" w:rsidRDefault="00000000">
      <w:r>
        <w:t>Wildcards help match multiple files easily.</w:t>
      </w:r>
    </w:p>
    <w:p w14:paraId="0DC1C0E7" w14:textId="77777777" w:rsidR="00947A81" w:rsidRDefault="00947A81"/>
    <w:p w14:paraId="5D120794" w14:textId="77777777" w:rsidR="00947A81" w:rsidRDefault="00000000">
      <w:r>
        <w:t>Examples:</w:t>
      </w:r>
    </w:p>
    <w:p w14:paraId="17B9924F" w14:textId="77777777" w:rsidR="00947A81" w:rsidRDefault="00000000">
      <w:r>
        <w:t>ls x*           # Lists all files starting with x</w:t>
      </w:r>
    </w:p>
    <w:p w14:paraId="452E967F" w14:textId="77777777" w:rsidR="00947A81" w:rsidRDefault="00000000">
      <w:r>
        <w:t>touch file{A..Z} # Creates files: fileA, fileB, ..., fileZ</w:t>
      </w:r>
    </w:p>
    <w:p w14:paraId="27507003" w14:textId="77777777" w:rsidR="00947A81" w:rsidRDefault="00000000">
      <w:pPr>
        <w:pStyle w:val="Heading2"/>
      </w:pPr>
      <w:r>
        <w:t>🖥 htop</w:t>
      </w:r>
    </w:p>
    <w:p w14:paraId="53E5EFD1" w14:textId="77777777" w:rsidR="00947A81" w:rsidRDefault="00000000">
      <w:r>
        <w:t>Interactive process viewer. Better version of top.</w:t>
      </w:r>
    </w:p>
    <w:p w14:paraId="372DFEC4" w14:textId="77777777" w:rsidR="00947A81" w:rsidRDefault="00000000">
      <w:pPr>
        <w:pStyle w:val="Heading2"/>
      </w:pPr>
      <w:r>
        <w:t>📁 File Listing &amp; Permissions</w:t>
      </w:r>
    </w:p>
    <w:p w14:paraId="7A9376DF" w14:textId="77777777" w:rsidR="00947A81" w:rsidRDefault="00000000">
      <w:r>
        <w:t>ls -lart                 # Detailed listing sorted by time</w:t>
      </w:r>
    </w:p>
    <w:p w14:paraId="064448C5" w14:textId="77777777" w:rsidR="00947A81" w:rsidRDefault="00000000">
      <w:r>
        <w:t>chmod 744 filename       # Change permissions using numeric codes</w:t>
      </w:r>
    </w:p>
    <w:p w14:paraId="04A85582" w14:textId="77777777" w:rsidR="00947A81" w:rsidRDefault="00947A81"/>
    <w:p w14:paraId="48E50895" w14:textId="77777777" w:rsidR="00947A81" w:rsidRDefault="00000000">
      <w:r>
        <w:t>🔢 Use an online chmod calculator: https://chmod-calculator.com</w:t>
      </w:r>
    </w:p>
    <w:p w14:paraId="15872A5A" w14:textId="77777777" w:rsidR="00947A81" w:rsidRDefault="00000000">
      <w:pPr>
        <w:pStyle w:val="Heading2"/>
      </w:pPr>
      <w:r>
        <w:t>🌐 Package Management (Ubuntu)</w:t>
      </w:r>
    </w:p>
    <w:p w14:paraId="7D707996" w14:textId="77777777" w:rsidR="00947A81" w:rsidRDefault="00000000">
      <w:r>
        <w:t>sudo apt update          # Update package list</w:t>
      </w:r>
    </w:p>
    <w:p w14:paraId="5EF566DA" w14:textId="77777777" w:rsidR="00947A81" w:rsidRDefault="00000000">
      <w:r>
        <w:t>sudo apt install apache2 # Install Apache2 web server</w:t>
      </w:r>
    </w:p>
    <w:p w14:paraId="0777A0AD" w14:textId="77777777" w:rsidR="00947A81" w:rsidRDefault="00000000">
      <w:pPr>
        <w:pStyle w:val="Heading2"/>
      </w:pPr>
      <w:r>
        <w:t>📦 Compression &amp; Archiving</w:t>
      </w:r>
    </w:p>
    <w:p w14:paraId="135BBA68" w14:textId="77777777" w:rsidR="00947A81" w:rsidRDefault="00000000">
      <w:r>
        <w:t>gzip filename        # Compress file</w:t>
      </w:r>
    </w:p>
    <w:p w14:paraId="410AEC0B" w14:textId="77777777" w:rsidR="00947A81" w:rsidRDefault="00000000">
      <w:r>
        <w:t>gunzip filename.gz   # Decompress file</w:t>
      </w:r>
    </w:p>
    <w:p w14:paraId="5B0E27AE" w14:textId="77777777" w:rsidR="00947A81" w:rsidRDefault="00000000">
      <w:pPr>
        <w:pStyle w:val="Heading2"/>
      </w:pPr>
      <w:r>
        <w:t>🔐 Remote Access</w:t>
      </w:r>
    </w:p>
    <w:p w14:paraId="49151534" w14:textId="77777777" w:rsidR="00947A81" w:rsidRDefault="00000000">
      <w:r>
        <w:t>ssh user@server_ip        # Connect to remote server</w:t>
      </w:r>
    </w:p>
    <w:p w14:paraId="48DB414F" w14:textId="77777777" w:rsidR="00947A81" w:rsidRDefault="00000000">
      <w:r>
        <w:t>scp filename user@ip:path # Copy file from/to remote server</w:t>
      </w:r>
    </w:p>
    <w:p w14:paraId="1E65503D" w14:textId="77777777" w:rsidR="00947A81" w:rsidRDefault="00000000">
      <w:pPr>
        <w:pStyle w:val="Heading2"/>
      </w:pPr>
      <w:r>
        <w:t>🌐 Networking Commands</w:t>
      </w:r>
    </w:p>
    <w:p w14:paraId="2FC3F426" w14:textId="77777777" w:rsidR="00947A81" w:rsidRDefault="00000000">
      <w:r>
        <w:t>ping google.com    # Test internet connection</w:t>
      </w:r>
    </w:p>
    <w:p w14:paraId="0B7A344B" w14:textId="77777777" w:rsidR="00947A81" w:rsidRDefault="00000000">
      <w:r>
        <w:t>ifconfig           # Show network interfaces</w:t>
      </w:r>
    </w:p>
    <w:p w14:paraId="6A34D698" w14:textId="77777777" w:rsidR="00947A81" w:rsidRDefault="00000000">
      <w:r>
        <w:t>netstat            # Show network-related info</w:t>
      </w:r>
    </w:p>
    <w:p w14:paraId="08196BA6" w14:textId="77777777" w:rsidR="00947A81" w:rsidRDefault="00000000">
      <w:pPr>
        <w:pStyle w:val="Heading2"/>
      </w:pPr>
      <w:r>
        <w:t>⚙ Processes</w:t>
      </w:r>
    </w:p>
    <w:p w14:paraId="52437E65" w14:textId="77777777" w:rsidR="00947A81" w:rsidRDefault="00000000">
      <w:r>
        <w:t>ps          # Show running processes</w:t>
      </w:r>
    </w:p>
    <w:p w14:paraId="0254C049" w14:textId="77777777" w:rsidR="00947A81" w:rsidRDefault="00000000">
      <w:r>
        <w:t>top         # Show all active processes</w:t>
      </w:r>
    </w:p>
    <w:p w14:paraId="086170F6" w14:textId="77777777" w:rsidR="00947A81" w:rsidRDefault="00000000">
      <w:r>
        <w:lastRenderedPageBreak/>
        <w:t>kill PID    # Kill a specific process by ID</w:t>
      </w:r>
    </w:p>
    <w:p w14:paraId="1D3748F1" w14:textId="77777777" w:rsidR="00947A81" w:rsidRDefault="00000000">
      <w:pPr>
        <w:pStyle w:val="Heading2"/>
      </w:pPr>
      <w:r>
        <w:t>👤 User Management</w:t>
      </w:r>
    </w:p>
    <w:p w14:paraId="6CF5F92A" w14:textId="77777777" w:rsidR="00947A81" w:rsidRDefault="00000000">
      <w:r>
        <w:t>useradd username   # Add a new user</w:t>
      </w:r>
    </w:p>
    <w:p w14:paraId="3364B6FC" w14:textId="77777777" w:rsidR="00947A81" w:rsidRDefault="00000000">
      <w:pPr>
        <w:pStyle w:val="Heading2"/>
      </w:pPr>
      <w:r>
        <w:t>💽 Disk Info</w:t>
      </w:r>
    </w:p>
    <w:p w14:paraId="39CCA103" w14:textId="77777777" w:rsidR="00947A81" w:rsidRDefault="00000000">
      <w:r>
        <w:t>df       # Show mounted disk info</w:t>
      </w:r>
    </w:p>
    <w:p w14:paraId="7A49C428" w14:textId="77777777" w:rsidR="00947A81" w:rsidRDefault="00000000">
      <w:r>
        <w:t>mount    # Mount a device</w:t>
      </w:r>
    </w:p>
    <w:p w14:paraId="7AF72B16" w14:textId="77777777" w:rsidR="00947A81" w:rsidRDefault="00000000">
      <w:r>
        <w:t>umount   # Unmount a device</w:t>
      </w:r>
    </w:p>
    <w:p w14:paraId="773CF53B" w14:textId="77777777" w:rsidR="00947A81" w:rsidRDefault="00000000">
      <w:pPr>
        <w:pStyle w:val="Heading2"/>
      </w:pPr>
      <w:r>
        <w:t>🙋 User Info</w:t>
      </w:r>
    </w:p>
    <w:p w14:paraId="7898DD94" w14:textId="77777777" w:rsidR="00947A81" w:rsidRDefault="00000000">
      <w:r>
        <w:t>whoami   # Show current logged-in user</w:t>
      </w:r>
    </w:p>
    <w:sectPr w:rsidR="00947A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904577">
    <w:abstractNumId w:val="8"/>
  </w:num>
  <w:num w:numId="2" w16cid:durableId="437256567">
    <w:abstractNumId w:val="6"/>
  </w:num>
  <w:num w:numId="3" w16cid:durableId="225073795">
    <w:abstractNumId w:val="5"/>
  </w:num>
  <w:num w:numId="4" w16cid:durableId="884560179">
    <w:abstractNumId w:val="4"/>
  </w:num>
  <w:num w:numId="5" w16cid:durableId="1262838385">
    <w:abstractNumId w:val="7"/>
  </w:num>
  <w:num w:numId="6" w16cid:durableId="242960972">
    <w:abstractNumId w:val="3"/>
  </w:num>
  <w:num w:numId="7" w16cid:durableId="986931084">
    <w:abstractNumId w:val="2"/>
  </w:num>
  <w:num w:numId="8" w16cid:durableId="567422470">
    <w:abstractNumId w:val="1"/>
  </w:num>
  <w:num w:numId="9" w16cid:durableId="188062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3991"/>
    <w:rsid w:val="00947A81"/>
    <w:rsid w:val="00AA1D8D"/>
    <w:rsid w:val="00B47730"/>
    <w:rsid w:val="00CB0664"/>
    <w:rsid w:val="00FB38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B7C5EE"/>
  <w14:defaultImageDpi w14:val="300"/>
  <w15:docId w15:val="{53902843-D292-45EF-95C9-0B5DF482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Ghoshal, Sujoy</cp:lastModifiedBy>
  <cp:revision>2</cp:revision>
  <dcterms:created xsi:type="dcterms:W3CDTF">2025-07-14T09:09:00Z</dcterms:created>
  <dcterms:modified xsi:type="dcterms:W3CDTF">2025-07-14T09:09:00Z</dcterms:modified>
  <cp:category/>
</cp:coreProperties>
</file>